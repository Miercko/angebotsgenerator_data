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71" w:rsidRDefault="00FD35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2410460</wp:posOffset>
                </wp:positionV>
                <wp:extent cx="1485900" cy="22860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380889" w:rsidP="008A1B71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Datum: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#Datum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2pt;margin-top:189.8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" filled="f" stroked="f">
                <v:path arrowok="t"/>
                <v:textbox>
                  <w:txbxContent>
                    <w:p w:rsidR="008A1B71" w:rsidRPr="00B93399" w:rsidRDefault="00380889" w:rsidP="008A1B71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Datum: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#Datum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-113411</wp:posOffset>
                </wp:positionH>
                <wp:positionV relativeFrom="paragraph">
                  <wp:posOffset>60325</wp:posOffset>
                </wp:positionV>
                <wp:extent cx="2846832" cy="1257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6832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FD35BF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#</w:t>
                            </w:r>
                            <w:r w:rsidR="00785452" w:rsidRPr="00B9339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Firmenname</w:t>
                            </w:r>
                            <w:r w:rsidR="008A1B71" w:rsidRPr="00B9339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#Firmenstraße</w:t>
                            </w:r>
                            <w:r w:rsidR="008A1B71" w:rsidRPr="00B9339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Firmenplz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#Firmenstadt</w:t>
                            </w:r>
                          </w:p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A1B71" w:rsidRPr="00B9339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Mustermann GmbH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#Kundenanrede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kundennachname</w:t>
                            </w:r>
                            <w:proofErr w:type="spellEnd"/>
                          </w:p>
                          <w:p w:rsidR="008A1B71" w:rsidRPr="00B9339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12345 Stadthausen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4.75pt;width:224.15pt;height:9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QSkrAIAAKs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" filled="f" stroked="f">
                <v:path arrowok="t"/>
                <v:textbox>
                  <w:txbxContent>
                    <w:p w:rsidR="008A1B71" w:rsidRPr="00B93399" w:rsidRDefault="00FD35BF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#</w:t>
                      </w:r>
                      <w:r w:rsidR="00785452" w:rsidRPr="00B9339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Firmenname</w:t>
                      </w:r>
                      <w:r w:rsidR="008A1B71" w:rsidRPr="00B9339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#Firmenstraße</w:t>
                      </w:r>
                      <w:r w:rsidR="008A1B71" w:rsidRPr="00B9339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#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Firmenplz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#Firmenstadt</w:t>
                      </w:r>
                    </w:p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:rsidR="008A1B71" w:rsidRPr="00B9339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Mustermann GmbH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#Kundenanrede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</w:t>
                      </w:r>
                      <w:proofErr w:type="spellStart"/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kundennachname</w:t>
                      </w:r>
                      <w:proofErr w:type="spellEnd"/>
                    </w:p>
                    <w:p w:rsidR="008A1B71" w:rsidRPr="00B9339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12345 Stadthausen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57785</wp:posOffset>
                </wp:positionV>
                <wp:extent cx="2057400" cy="12573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EA2" w:rsidRPr="00B93399" w:rsidRDefault="00FD35BF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</w:t>
                            </w:r>
                            <w:r w:rsidR="00785452"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Firmenname</w:t>
                            </w:r>
                          </w:p>
                          <w:p w:rsidR="008A1B71" w:rsidRPr="00B93399" w:rsidRDefault="00FD35BF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#Firmenstraße</w:t>
                            </w:r>
                          </w:p>
                          <w:p w:rsidR="008A1B71" w:rsidRPr="00B93399" w:rsidRDefault="00FD35BF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Firmenplz</w:t>
                            </w:r>
                            <w:proofErr w:type="spellEnd"/>
                            <w:r w:rsidR="00785452"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#Firmens</w:t>
                            </w:r>
                            <w:r w:rsidR="00785452"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tadt</w:t>
                            </w:r>
                          </w:p>
                          <w:p w:rsidR="00785452" w:rsidRPr="00B9339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#Firmentelefon</w:t>
                            </w:r>
                          </w:p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mail</w:t>
                            </w:r>
                          </w:p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Internet: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23.25pt;margin-top:4.55pt;width:162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" filled="f" stroked="f">
                <v:path arrowok="t"/>
                <v:textbox>
                  <w:txbxContent>
                    <w:p w:rsidR="00FE1EA2" w:rsidRPr="00B93399" w:rsidRDefault="00FD35BF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#</w:t>
                      </w:r>
                      <w:r w:rsidR="00785452"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Firmenname</w:t>
                      </w:r>
                    </w:p>
                    <w:p w:rsidR="008A1B71" w:rsidRPr="00B93399" w:rsidRDefault="00FD35BF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#Firmenstraße</w:t>
                      </w:r>
                    </w:p>
                    <w:p w:rsidR="008A1B71" w:rsidRPr="00B93399" w:rsidRDefault="00FD35BF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#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Firmenplz</w:t>
                      </w:r>
                      <w:proofErr w:type="spellEnd"/>
                      <w:r w:rsidR="00785452"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#Firmens</w:t>
                      </w:r>
                      <w:r w:rsidR="00785452"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tadt</w:t>
                      </w:r>
                    </w:p>
                    <w:p w:rsidR="00785452" w:rsidRPr="00B9339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#Firmentelefon</w:t>
                      </w:r>
                    </w:p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#Firmen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mail</w:t>
                      </w:r>
                    </w:p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Internet: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#Firmen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71755</wp:posOffset>
                </wp:positionV>
                <wp:extent cx="2219325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9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9039D8" w:rsidP="008A1B7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Angebot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9.35pt;margin-top:5.65pt;width:174.7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" filled="f" stroked="f">
                <v:path arrowok="t"/>
                <v:textbox>
                  <w:txbxContent>
                    <w:p w:rsidR="008A1B71" w:rsidRPr="00B93399" w:rsidRDefault="009039D8" w:rsidP="008A1B7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B93399">
                        <w:rPr>
                          <w:rFonts w:ascii="Arial" w:hAnsi="Arial" w:cs="Arial"/>
                          <w:sz w:val="40"/>
                          <w:szCs w:val="40"/>
                        </w:rPr>
                        <w:t>Angebot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8A1B71" w:rsidP="008A1B71"/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125857</wp:posOffset>
                </wp:positionV>
                <wp:extent cx="1792224" cy="228600"/>
                <wp:effectExtent l="0" t="0" r="0" b="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222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Kunden-Nr.: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#Kunden-NR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97.95pt;margin-top:9.9pt;width:141.1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" filled="f" stroked="f">
                <v:path arrowok="t"/>
                <v:textbox>
                  <w:txbxContent>
                    <w:p w:rsidR="008A1B71" w:rsidRPr="00B9339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Kunden-Nr.: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#Kunden-NR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-113411</wp:posOffset>
                </wp:positionH>
                <wp:positionV relativeFrom="paragraph">
                  <wp:posOffset>125857</wp:posOffset>
                </wp:positionV>
                <wp:extent cx="2286000" cy="30480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B93399" w:rsidRDefault="009039D8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Angebot</w:t>
                            </w:r>
                            <w:r w:rsid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7676DC"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Nr.: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#Angebots-Nummer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8.95pt;margin-top:9.9pt;width:180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" filled="f" stroked="f">
                <v:path arrowok="t"/>
                <v:textbox>
                  <w:txbxContent>
                    <w:p w:rsidR="008A1B71" w:rsidRPr="00B93399" w:rsidRDefault="009039D8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Angebot</w:t>
                      </w:r>
                      <w:r w:rsid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-</w:t>
                      </w:r>
                      <w:r w:rsidR="007676DC"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Nr.: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#Angebots-Nummer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-4445</wp:posOffset>
                </wp:positionV>
                <wp:extent cx="45085" cy="95250"/>
                <wp:effectExtent l="50800" t="0" r="43815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08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A76DD4" w:rsidRDefault="008A1B71" w:rsidP="008A1B71">
                            <w:pP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.35pt;margin-top:-.35pt;width:3.55pt;height: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" filled="f" stroked="f">
                <v:path arrowok="t"/>
                <v:textbox>
                  <w:txbxContent>
                    <w:p w:rsidR="008A1B71" w:rsidRPr="00A76DD4" w:rsidRDefault="008A1B71" w:rsidP="008A1B71">
                      <w:pP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FD35BF" w:rsidP="008A1B7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BCEC5" id="Line 15" o:spid="_x0000_s1026" style="position:absolute;z-index:2516597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">
                <o:lock v:ext="edit" shapetype="f"/>
              </v:line>
            </w:pict>
          </mc:Fallback>
        </mc:AlternateContent>
      </w:r>
    </w:p>
    <w:p w:rsidR="008A1B71" w:rsidRDefault="008A1B71" w:rsidP="008A1B71"/>
    <w:p w:rsidR="007676DC" w:rsidRPr="00B93399" w:rsidRDefault="007676DC" w:rsidP="008A1B71">
      <w:pPr>
        <w:rPr>
          <w:rFonts w:ascii="Arial" w:hAnsi="Arial" w:cs="Arial"/>
          <w:sz w:val="22"/>
          <w:szCs w:val="22"/>
        </w:rPr>
      </w:pPr>
      <w:r w:rsidRPr="00B93399">
        <w:rPr>
          <w:rFonts w:ascii="Arial" w:hAnsi="Arial" w:cs="Arial"/>
          <w:sz w:val="22"/>
          <w:szCs w:val="22"/>
        </w:rPr>
        <w:t xml:space="preserve">Sehr geehrter </w:t>
      </w:r>
      <w:r w:rsidR="00FD35BF">
        <w:rPr>
          <w:rFonts w:ascii="Arial" w:hAnsi="Arial" w:cs="Arial"/>
          <w:sz w:val="22"/>
          <w:szCs w:val="22"/>
        </w:rPr>
        <w:t>#Kundeanrede</w:t>
      </w:r>
      <w:r w:rsidRPr="00B93399">
        <w:rPr>
          <w:rFonts w:ascii="Arial" w:hAnsi="Arial" w:cs="Arial"/>
          <w:sz w:val="22"/>
          <w:szCs w:val="22"/>
        </w:rPr>
        <w:t xml:space="preserve"> </w:t>
      </w:r>
      <w:r w:rsidR="00FD35BF">
        <w:rPr>
          <w:rFonts w:ascii="Arial" w:hAnsi="Arial" w:cs="Arial"/>
          <w:sz w:val="22"/>
          <w:szCs w:val="22"/>
        </w:rPr>
        <w:t>#</w:t>
      </w:r>
      <w:proofErr w:type="spellStart"/>
      <w:r w:rsidR="00FD35BF">
        <w:rPr>
          <w:rFonts w:ascii="Arial" w:hAnsi="Arial" w:cs="Arial"/>
          <w:sz w:val="22"/>
          <w:szCs w:val="22"/>
        </w:rPr>
        <w:t>kundenachname</w:t>
      </w:r>
      <w:proofErr w:type="spellEnd"/>
      <w:r w:rsidRPr="00B93399">
        <w:rPr>
          <w:rFonts w:ascii="Arial" w:hAnsi="Arial" w:cs="Arial"/>
          <w:sz w:val="22"/>
          <w:szCs w:val="22"/>
        </w:rPr>
        <w:t>,</w:t>
      </w:r>
    </w:p>
    <w:p w:rsidR="007676DC" w:rsidRPr="00B93399" w:rsidRDefault="007676DC" w:rsidP="008A1B71">
      <w:pPr>
        <w:rPr>
          <w:rFonts w:ascii="Arial" w:hAnsi="Arial" w:cs="Arial"/>
          <w:sz w:val="22"/>
          <w:szCs w:val="22"/>
        </w:rPr>
      </w:pPr>
    </w:p>
    <w:p w:rsidR="009039D8" w:rsidRPr="00B93399" w:rsidRDefault="00C26E3E" w:rsidP="008A1B71">
      <w:pPr>
        <w:rPr>
          <w:rFonts w:ascii="Arial" w:hAnsi="Arial" w:cs="Arial"/>
          <w:sz w:val="22"/>
          <w:szCs w:val="22"/>
        </w:rPr>
      </w:pPr>
      <w:r w:rsidRPr="00B93399">
        <w:rPr>
          <w:rFonts w:ascii="Arial" w:hAnsi="Arial" w:cs="Arial"/>
          <w:sz w:val="22"/>
          <w:szCs w:val="22"/>
        </w:rPr>
        <w:t>w</w:t>
      </w:r>
      <w:r w:rsidR="009039D8" w:rsidRPr="00B93399">
        <w:rPr>
          <w:rFonts w:ascii="Arial" w:hAnsi="Arial" w:cs="Arial"/>
          <w:sz w:val="22"/>
          <w:szCs w:val="22"/>
        </w:rPr>
        <w:t xml:space="preserve">ir freuen uns über Ihr Interesse an unserem Service/unseren Produkten. </w:t>
      </w:r>
    </w:p>
    <w:p w:rsidR="003D0028" w:rsidRDefault="003D0028" w:rsidP="008A1B71">
      <w:pPr>
        <w:rPr>
          <w:rFonts w:ascii="Arial" w:hAnsi="Arial" w:cs="Arial"/>
          <w:sz w:val="22"/>
          <w:szCs w:val="22"/>
        </w:rPr>
      </w:pPr>
    </w:p>
    <w:p w:rsidR="007676DC" w:rsidRPr="003D0028" w:rsidRDefault="009039D8" w:rsidP="008A1B71">
      <w:pPr>
        <w:rPr>
          <w:rFonts w:ascii="Arial" w:hAnsi="Arial" w:cs="Arial"/>
          <w:sz w:val="22"/>
          <w:szCs w:val="22"/>
        </w:rPr>
      </w:pPr>
      <w:r w:rsidRPr="00B93399">
        <w:rPr>
          <w:rFonts w:ascii="Arial" w:hAnsi="Arial" w:cs="Arial"/>
          <w:sz w:val="22"/>
          <w:szCs w:val="22"/>
        </w:rPr>
        <w:t>Hier unser Angebot für Sie:</w:t>
      </w:r>
    </w:p>
    <w:p w:rsidR="007676DC" w:rsidRPr="00B93399" w:rsidRDefault="007676DC" w:rsidP="008A1B7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1276"/>
        <w:gridCol w:w="1559"/>
        <w:gridCol w:w="1701"/>
      </w:tblGrid>
      <w:tr w:rsidR="003D0028" w:rsidRPr="0020031A" w:rsidTr="00DB6C49">
        <w:tc>
          <w:tcPr>
            <w:tcW w:w="675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Pos</w:t>
            </w:r>
          </w:p>
        </w:tc>
        <w:tc>
          <w:tcPr>
            <w:tcW w:w="3402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Bezeichnung</w:t>
            </w:r>
          </w:p>
        </w:tc>
        <w:tc>
          <w:tcPr>
            <w:tcW w:w="1276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Umfang</w:t>
            </w:r>
          </w:p>
        </w:tc>
        <w:tc>
          <w:tcPr>
            <w:tcW w:w="1559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Einzelpreis</w:t>
            </w:r>
          </w:p>
        </w:tc>
        <w:tc>
          <w:tcPr>
            <w:tcW w:w="1701" w:type="dxa"/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Gesamtpreis</w:t>
            </w:r>
          </w:p>
        </w:tc>
      </w:tr>
      <w:tr w:rsidR="003D0028" w:rsidRPr="0020031A" w:rsidTr="00DB6C49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</w:t>
            </w: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Dienstleistung</w:t>
            </w: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Artikel</w:t>
            </w: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 Stunde</w:t>
            </w:r>
          </w:p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2 Stück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60,00 EUR</w:t>
            </w:r>
          </w:p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5,00 EUR</w:t>
            </w:r>
          </w:p>
        </w:tc>
        <w:tc>
          <w:tcPr>
            <w:tcW w:w="1701" w:type="dxa"/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60,00 EUR</w:t>
            </w:r>
          </w:p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10,00 EUR</w:t>
            </w:r>
          </w:p>
        </w:tc>
      </w:tr>
      <w:tr w:rsidR="003D0028" w:rsidRPr="0020031A" w:rsidTr="00DB6C49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Zwischensumme</w:t>
            </w:r>
          </w:p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19% MwSt.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70,00 EUR</w:t>
            </w:r>
          </w:p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13,30 EUR</w:t>
            </w:r>
          </w:p>
        </w:tc>
      </w:tr>
      <w:tr w:rsidR="003D0028" w:rsidRPr="0020031A" w:rsidTr="00DB6C49">
        <w:tc>
          <w:tcPr>
            <w:tcW w:w="675" w:type="dxa"/>
            <w:tcBorders>
              <w:top w:val="single" w:sz="4" w:space="0" w:color="auto"/>
              <w:right w:val="nil"/>
            </w:tcBorders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uto"/>
              <w:right w:val="nil"/>
            </w:tcBorders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Gesamtbetrag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</w:tcBorders>
            <w:shd w:val="clear" w:color="auto" w:fill="C0C0C0"/>
          </w:tcPr>
          <w:p w:rsidR="003D0028" w:rsidRPr="0020031A" w:rsidRDefault="003D0028" w:rsidP="00DB6C49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:rsidR="003D0028" w:rsidRPr="0020031A" w:rsidRDefault="003D0028" w:rsidP="00DB6C49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0031A">
              <w:rPr>
                <w:rFonts w:ascii="Arial" w:hAnsi="Arial" w:cs="Arial"/>
              </w:rPr>
              <w:t>83,30 EUR</w:t>
            </w:r>
          </w:p>
        </w:tc>
      </w:tr>
    </w:tbl>
    <w:p w:rsidR="007676DC" w:rsidRPr="00B93399" w:rsidRDefault="007676DC" w:rsidP="008A1B71">
      <w:pPr>
        <w:rPr>
          <w:rFonts w:ascii="Arial" w:hAnsi="Arial" w:cs="Arial"/>
        </w:rPr>
      </w:pPr>
    </w:p>
    <w:p w:rsidR="00D33FAB" w:rsidRDefault="00FD35BF" w:rsidP="008A1B71">
      <w:pPr>
        <w:tabs>
          <w:tab w:val="left" w:pos="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73.9pt;margin-top:276.2pt;width:76.1pt;height:3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" filled="f" stroked="f">
                <v:path arrowok="t"/>
                <v:textbox>
                  <w:txbxContent>
                    <w:p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93.65pt;margin-top:134.15pt;width:100.5pt;height:17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nPtqQIAAKw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" filled="f" stroked="f">
                <v:path arrowok="t"/>
                <v:textbox>
                  <w:txbxContent>
                    <w:p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-7.1pt;margin-top:302.9pt;width:457.1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7ZuqQIAAKo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" filled="f" stroked="f">
                <v:path arrowok="t"/>
                <v:textbox>
                  <w:txbxContent>
                    <w:p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3FAB" w:rsidRPr="00D33FAB" w:rsidRDefault="00FD35BF" w:rsidP="00D33FAB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167640</wp:posOffset>
                </wp:positionV>
                <wp:extent cx="5805170" cy="121920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517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80B" w:rsidRPr="00B93399" w:rsidRDefault="00E80024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Ist unser Angebot für Sie interessant? Dann freuen wir uns über Ihren Auftrag!</w:t>
                            </w:r>
                          </w:p>
                          <w:p w:rsidR="00E80024" w:rsidRPr="00B93399" w:rsidRDefault="00E80024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Zögern Sie bitte nicht, uns bei Fragen zu kontaktieren. Sie erreichen uns jederzeit unter der Telefonnummer: 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#Firmentelefon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B7ED6" w:rsidRPr="00B93399" w:rsidRDefault="006B7ED6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80024" w:rsidRPr="00B93399" w:rsidRDefault="006B7ED6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Wenn Sie uns Ihren Auftrag noch in dieser Woche erteilen, dann können wir </w:t>
                            </w:r>
                            <w:proofErr w:type="spellStart"/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xyz</w:t>
                            </w:r>
                            <w:proofErr w:type="spellEnd"/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wie besprochen bis zum (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Datum)</w:t>
                            </w:r>
                            <w:r w:rsidR="0080328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ausführen.</w:t>
                            </w:r>
                          </w:p>
                          <w:p w:rsidR="00E80024" w:rsidRPr="00B93399" w:rsidRDefault="00E80024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Dieses Angebot ist gültig bis zum (</w:t>
                            </w:r>
                            <w:r w:rsidR="00FD35B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#</w:t>
                            </w:r>
                            <w:r w:rsidRPr="00B93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Datum).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-7.1pt;margin-top:13.2pt;width:457.1pt;height:9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" filled="f" stroked="f">
                <v:path arrowok="t"/>
                <v:textbox>
                  <w:txbxContent>
                    <w:p w:rsidR="00DD780B" w:rsidRPr="00B93399" w:rsidRDefault="00E80024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Ist unser Angebot für Sie interessant? Dann freuen wir uns über Ihren Auftrag!</w:t>
                      </w:r>
                    </w:p>
                    <w:p w:rsidR="00E80024" w:rsidRPr="00B93399" w:rsidRDefault="00E80024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Zögern Sie bitte nicht, uns bei Fragen zu kontaktieren. Sie erreichen uns jederzeit unter der Telefonnummer: 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#Firmentelefon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:rsidR="006B7ED6" w:rsidRPr="00B93399" w:rsidRDefault="006B7ED6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80024" w:rsidRPr="00B93399" w:rsidRDefault="006B7ED6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Wenn Sie uns Ihren Auftrag noch in dieser Woche erteilen, dann können wir </w:t>
                      </w:r>
                      <w:proofErr w:type="spellStart"/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xyz</w:t>
                      </w:r>
                      <w:proofErr w:type="spellEnd"/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wie besprochen bis zum (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Datum)</w:t>
                      </w:r>
                      <w:r w:rsidR="0080328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ausführen.</w:t>
                      </w:r>
                    </w:p>
                    <w:p w:rsidR="00E80024" w:rsidRPr="00B93399" w:rsidRDefault="00E80024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Dieses Angebot ist gültig bis zum (</w:t>
                      </w:r>
                      <w:r w:rsidR="00FD35BF">
                        <w:rPr>
                          <w:rFonts w:ascii="Arial" w:hAnsi="Arial" w:cs="Arial"/>
                          <w:sz w:val="22"/>
                          <w:szCs w:val="22"/>
                        </w:rPr>
                        <w:t>#</w:t>
                      </w:r>
                      <w:r w:rsidRPr="00B93399">
                        <w:rPr>
                          <w:rFonts w:ascii="Arial" w:hAnsi="Arial" w:cs="Arial"/>
                          <w:sz w:val="22"/>
                          <w:szCs w:val="22"/>
                        </w:rPr>
                        <w:t>Datum).</w:t>
                      </w:r>
                    </w:p>
                  </w:txbxContent>
                </v:textbox>
              </v:shape>
            </w:pict>
          </mc:Fallback>
        </mc:AlternateContent>
      </w:r>
    </w:p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D33FAB" w:rsidRPr="00D33FAB" w:rsidRDefault="00D33FAB" w:rsidP="00D33FAB"/>
    <w:p w:rsidR="00B93399" w:rsidRPr="00D33FAB" w:rsidRDefault="00FD35BF" w:rsidP="00FD35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361950</wp:posOffset>
                </wp:positionV>
                <wp:extent cx="5824220" cy="386715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2422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7513" w:rsidRPr="00805E71" w:rsidRDefault="00307513" w:rsidP="003075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805E71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 xml:space="preserve">Kostenlose Rechnungsvorlage von </w:t>
                            </w:r>
                            <w:hyperlink r:id="rId8" w:history="1">
                              <w:r w:rsidRPr="00805E71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2"/>
                                </w:rPr>
                                <w:t>http://rechnungen-muster.de</w:t>
                              </w:r>
                            </w:hyperlink>
                            <w:r w:rsidRPr="00805E71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 xml:space="preserve">. </w:t>
                            </w:r>
                          </w:p>
                          <w:p w:rsidR="00307513" w:rsidRPr="00B10E72" w:rsidRDefault="00307513" w:rsidP="0030751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7" type="#_x0000_t202" style="position:absolute;margin-left:-5.8pt;margin-top:28.5pt;width:458.6pt;height:30.4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" stroked="f">
                <v:path arrowok="t"/>
                <v:textbox>
                  <w:txbxContent>
                    <w:p w:rsidR="00307513" w:rsidRPr="00805E71" w:rsidRDefault="00307513" w:rsidP="0030751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805E71">
                        <w:rPr>
                          <w:rFonts w:ascii="Arial" w:hAnsi="Arial" w:cs="Arial"/>
                          <w:sz w:val="20"/>
                          <w:szCs w:val="22"/>
                        </w:rPr>
                        <w:t xml:space="preserve">Kostenlose Rechnungsvorlage von </w:t>
                      </w:r>
                      <w:hyperlink r:id="rId9" w:history="1">
                        <w:r w:rsidRPr="00805E71">
                          <w:rPr>
                            <w:rStyle w:val="Hyperlink"/>
                            <w:rFonts w:ascii="Arial" w:hAnsi="Arial" w:cs="Arial"/>
                            <w:sz w:val="20"/>
                            <w:szCs w:val="22"/>
                          </w:rPr>
                          <w:t>http://rechnungen-muster.de</w:t>
                        </w:r>
                      </w:hyperlink>
                      <w:r w:rsidRPr="00805E71">
                        <w:rPr>
                          <w:rFonts w:ascii="Arial" w:hAnsi="Arial" w:cs="Arial"/>
                          <w:sz w:val="20"/>
                          <w:szCs w:val="22"/>
                        </w:rPr>
                        <w:t xml:space="preserve">. </w:t>
                      </w:r>
                    </w:p>
                    <w:p w:rsidR="00307513" w:rsidRPr="00B10E72" w:rsidRDefault="00307513" w:rsidP="0030751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3399" w:rsidRPr="00D33FAB" w:rsidSect="00380889">
      <w:headerReference w:type="default" r:id="rId10"/>
      <w:footerReference w:type="default" r:id="rId11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019" w:rsidRDefault="00E26019">
      <w:r>
        <w:separator/>
      </w:r>
    </w:p>
  </w:endnote>
  <w:endnote w:type="continuationSeparator" w:id="0">
    <w:p w:rsidR="00E26019" w:rsidRDefault="00E2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452" w:rsidRDefault="00FD35B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4495165</wp:posOffset>
              </wp:positionH>
              <wp:positionV relativeFrom="paragraph">
                <wp:posOffset>67056</wp:posOffset>
              </wp:positionV>
              <wp:extent cx="1591056" cy="8001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91056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B9339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Steuer-Nr.: </w:t>
                          </w:r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#Firmen-</w:t>
                          </w:r>
                          <w:proofErr w:type="spellStart"/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SteuerNR</w:t>
                          </w:r>
                          <w:proofErr w:type="spellEnd"/>
                        </w:p>
                        <w:p w:rsidR="00785452" w:rsidRPr="00B9339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Finanzamt Köln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353.95pt;margin-top:5.3pt;width:125.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" filled="f" stroked="f">
              <v:path arrowok="t"/>
              <v:textbox>
                <w:txbxContent>
                  <w:p w:rsidR="00785452" w:rsidRPr="00B9339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Steuer-Nr.: </w:t>
                    </w:r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#Firmen-</w:t>
                    </w:r>
                    <w:proofErr w:type="spellStart"/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SteuerNR</w:t>
                    </w:r>
                    <w:proofErr w:type="spellEnd"/>
                  </w:p>
                  <w:p w:rsidR="00785452" w:rsidRPr="00B9339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Finanzamt Köln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2624455</wp:posOffset>
              </wp:positionH>
              <wp:positionV relativeFrom="paragraph">
                <wp:posOffset>68580</wp:posOffset>
              </wp:positionV>
              <wp:extent cx="1943100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431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IBAN: DE37 </w:t>
                          </w:r>
                          <w:proofErr w:type="gramStart"/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1234  5678</w:t>
                          </w:r>
                          <w:proofErr w:type="gramEnd"/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9999 9999 99</w:t>
                          </w:r>
                        </w:p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BIC: ABCDEF</w:t>
                          </w:r>
                        </w:p>
                        <w:p w:rsidR="00785452" w:rsidRPr="00F14AD4" w:rsidRDefault="00785452" w:rsidP="0078545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0" type="#_x0000_t202" style="position:absolute;margin-left:206.65pt;margin-top:5.4pt;width:153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" filled="f" stroked="f">
              <v:path arrowok="t"/>
              <v:textbox>
                <w:txbxContent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IBAN: DE37 </w:t>
                    </w:r>
                    <w:proofErr w:type="gramStart"/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1234  5678</w:t>
                    </w:r>
                    <w:proofErr w:type="gramEnd"/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9999 9999 99</w:t>
                    </w:r>
                  </w:p>
                  <w:p w:rsidR="004B69B3" w:rsidRPr="00B93399" w:rsidRDefault="004B69B3" w:rsidP="004B69B3">
                    <w:pPr>
                      <w:rPr>
                        <w:rFonts w:ascii="Arial" w:hAnsi="Arial" w:cs="Arial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BIC: ABCDEF</w:t>
                    </w:r>
                  </w:p>
                  <w:p w:rsidR="00785452" w:rsidRPr="00F14AD4" w:rsidRDefault="00785452" w:rsidP="0078545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1200150</wp:posOffset>
              </wp:positionH>
              <wp:positionV relativeFrom="paragraph">
                <wp:posOffset>57785</wp:posOffset>
              </wp:positionV>
              <wp:extent cx="1828800" cy="8001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Volksbank Köln</w:t>
                          </w:r>
                        </w:p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BLZ: </w:t>
                          </w:r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proofErr w:type="spellStart"/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Firmen_BLZ</w:t>
                          </w:r>
                          <w:proofErr w:type="spellEnd"/>
                        </w:p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KTO: </w:t>
                          </w:r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proofErr w:type="spellStart"/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Firmen_KTO</w:t>
                          </w:r>
                          <w:proofErr w:type="spellEnd"/>
                        </w:p>
                        <w:p w:rsidR="004B69B3" w:rsidRPr="00B9339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KTO Inh.: Max Mustermann</w:t>
                          </w:r>
                        </w:p>
                        <w:p w:rsidR="00785452" w:rsidRPr="00F14AD4" w:rsidRDefault="00785452" w:rsidP="0078545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1" type="#_x0000_t202" style="position:absolute;margin-left:94.5pt;margin-top:4.55pt;width:2in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m0FpgIAAKk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" filled="f" stroked="f">
              <v:path arrowok="t"/>
              <v:textbox>
                <w:txbxContent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Volksbank Köln</w:t>
                    </w:r>
                  </w:p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BLZ: </w:t>
                    </w:r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#</w:t>
                    </w:r>
                    <w:proofErr w:type="spellStart"/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Firmen_BLZ</w:t>
                    </w:r>
                    <w:proofErr w:type="spellEnd"/>
                  </w:p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KTO: </w:t>
                    </w:r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#</w:t>
                    </w:r>
                    <w:proofErr w:type="spellStart"/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Firmen_KTO</w:t>
                    </w:r>
                    <w:proofErr w:type="spellEnd"/>
                  </w:p>
                  <w:p w:rsidR="004B69B3" w:rsidRPr="00B9339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>KTO Inh.: Max Mustermann</w:t>
                    </w:r>
                  </w:p>
                  <w:p w:rsidR="00785452" w:rsidRPr="00F14AD4" w:rsidRDefault="00785452" w:rsidP="0078545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48260</wp:posOffset>
              </wp:positionV>
              <wp:extent cx="1424305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2430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35BF" w:rsidRDefault="00FD35BF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#Firmenname</w:t>
                          </w:r>
                        </w:p>
                        <w:p w:rsidR="00785452" w:rsidRPr="00B9339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Inh. </w:t>
                          </w:r>
                          <w:r w:rsidR="00FD35B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#Firmeninhaber</w:t>
                          </w:r>
                        </w:p>
                        <w:p w:rsidR="00785452" w:rsidRPr="00B93399" w:rsidRDefault="00FD35BF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Firmestraße</w:t>
                          </w:r>
                          <w:proofErr w:type="spellEnd"/>
                        </w:p>
                        <w:p w:rsidR="00785452" w:rsidRPr="00B93399" w:rsidRDefault="00FD35BF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Firmenplz</w:t>
                          </w:r>
                          <w:proofErr w:type="spellEnd"/>
                          <w:r w:rsidR="00785452" w:rsidRPr="00B9339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#Firmenstadt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-7.5pt;margin-top:3.8pt;width:112.15pt;height:6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" filled="f" stroked="f">
              <v:path arrowok="t"/>
              <v:textbox>
                <w:txbxContent>
                  <w:p w:rsidR="00FD35BF" w:rsidRDefault="00FD35BF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#Firmenname</w:t>
                    </w:r>
                  </w:p>
                  <w:p w:rsidR="00785452" w:rsidRPr="00B9339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Inh. </w:t>
                    </w:r>
                    <w:r w:rsidR="00FD35BF">
                      <w:rPr>
                        <w:rFonts w:ascii="Arial" w:hAnsi="Arial" w:cs="Arial"/>
                        <w:sz w:val="16"/>
                        <w:szCs w:val="16"/>
                      </w:rPr>
                      <w:t>#Firmeninhaber</w:t>
                    </w:r>
                  </w:p>
                  <w:p w:rsidR="00785452" w:rsidRPr="00B93399" w:rsidRDefault="00FD35BF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Firmestraße</w:t>
                    </w:r>
                    <w:proofErr w:type="spellEnd"/>
                  </w:p>
                  <w:p w:rsidR="00785452" w:rsidRPr="00B93399" w:rsidRDefault="00FD35BF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Firmenplz</w:t>
                    </w:r>
                    <w:proofErr w:type="spellEnd"/>
                    <w:r w:rsidR="00785452" w:rsidRPr="00B9339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#Firmenstadt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-29211</wp:posOffset>
              </wp:positionV>
              <wp:extent cx="5715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9A03F" id="Line 8" o:spid="_x0000_s1026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-2.3pt" to="450pt,-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&#13;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019" w:rsidRDefault="00E26019">
      <w:r>
        <w:separator/>
      </w:r>
    </w:p>
  </w:footnote>
  <w:footnote w:type="continuationSeparator" w:id="0">
    <w:p w:rsidR="00E26019" w:rsidRDefault="00E26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452" w:rsidRDefault="00FD35BF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1654429</wp:posOffset>
              </wp:positionH>
              <wp:positionV relativeFrom="paragraph">
                <wp:posOffset>-315468</wp:posOffset>
              </wp:positionV>
              <wp:extent cx="4320921" cy="74295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20921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0889" w:rsidRPr="00191819" w:rsidRDefault="00FD35BF" w:rsidP="00380889">
                          <w:pPr>
                            <w:rPr>
                              <w:rFonts w:asciiTheme="minorHAnsi" w:hAnsiTheme="minorHAns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96"/>
                              <w:szCs w:val="40"/>
                            </w:rPr>
                            <w:t>#</w:t>
                          </w:r>
                          <w:r w:rsidR="00380889" w:rsidRPr="00191819">
                            <w:rPr>
                              <w:rFonts w:asciiTheme="minorHAnsi" w:hAnsiTheme="minorHAnsi"/>
                              <w:sz w:val="96"/>
                              <w:szCs w:val="40"/>
                            </w:rPr>
                            <w:t>Firmenname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30.25pt;margin-top:-24.85pt;width:340.2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" filled="f" stroked="f">
              <v:path arrowok="t"/>
              <v:textbox>
                <w:txbxContent>
                  <w:p w:rsidR="00380889" w:rsidRPr="00191819" w:rsidRDefault="00FD35BF" w:rsidP="00380889">
                    <w:pPr>
                      <w:rPr>
                        <w:rFonts w:asciiTheme="minorHAnsi" w:hAnsiTheme="minorHAnsi"/>
                        <w:sz w:val="36"/>
                        <w:szCs w:val="40"/>
                      </w:rPr>
                    </w:pPr>
                    <w:r>
                      <w:rPr>
                        <w:rFonts w:asciiTheme="minorHAnsi" w:hAnsiTheme="minorHAnsi"/>
                        <w:sz w:val="96"/>
                        <w:szCs w:val="40"/>
                      </w:rPr>
                      <w:t>#</w:t>
                    </w:r>
                    <w:r w:rsidR="00380889" w:rsidRPr="00191819">
                      <w:rPr>
                        <w:rFonts w:asciiTheme="minorHAnsi" w:hAnsiTheme="minorHAnsi"/>
                        <w:sz w:val="96"/>
                        <w:szCs w:val="40"/>
                      </w:rPr>
                      <w:t>Firmenname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14FB0"/>
    <w:rsid w:val="000241EC"/>
    <w:rsid w:val="0008511A"/>
    <w:rsid w:val="000B2B2B"/>
    <w:rsid w:val="000F74E7"/>
    <w:rsid w:val="00141086"/>
    <w:rsid w:val="00191819"/>
    <w:rsid w:val="00285A03"/>
    <w:rsid w:val="002B62BF"/>
    <w:rsid w:val="002D7912"/>
    <w:rsid w:val="00304A05"/>
    <w:rsid w:val="00307513"/>
    <w:rsid w:val="0032409B"/>
    <w:rsid w:val="00327ED0"/>
    <w:rsid w:val="0033176A"/>
    <w:rsid w:val="00333430"/>
    <w:rsid w:val="00380889"/>
    <w:rsid w:val="003D0028"/>
    <w:rsid w:val="00425865"/>
    <w:rsid w:val="004303B4"/>
    <w:rsid w:val="004B69B3"/>
    <w:rsid w:val="0055602D"/>
    <w:rsid w:val="00597D79"/>
    <w:rsid w:val="005F59D0"/>
    <w:rsid w:val="00651599"/>
    <w:rsid w:val="006B51DB"/>
    <w:rsid w:val="006B7ED6"/>
    <w:rsid w:val="0070107D"/>
    <w:rsid w:val="007676DC"/>
    <w:rsid w:val="00785452"/>
    <w:rsid w:val="007A37FC"/>
    <w:rsid w:val="00803283"/>
    <w:rsid w:val="00826A0F"/>
    <w:rsid w:val="00894E35"/>
    <w:rsid w:val="008A1B71"/>
    <w:rsid w:val="009039D8"/>
    <w:rsid w:val="009078E7"/>
    <w:rsid w:val="00997A8F"/>
    <w:rsid w:val="00A0120B"/>
    <w:rsid w:val="00A03A65"/>
    <w:rsid w:val="00A76DD4"/>
    <w:rsid w:val="00AB612B"/>
    <w:rsid w:val="00B45BB8"/>
    <w:rsid w:val="00B60FA6"/>
    <w:rsid w:val="00B772EA"/>
    <w:rsid w:val="00B93399"/>
    <w:rsid w:val="00BB7DEB"/>
    <w:rsid w:val="00C26E3E"/>
    <w:rsid w:val="00C4322F"/>
    <w:rsid w:val="00D13EC8"/>
    <w:rsid w:val="00D33FAB"/>
    <w:rsid w:val="00DB2D21"/>
    <w:rsid w:val="00DD780B"/>
    <w:rsid w:val="00E26019"/>
    <w:rsid w:val="00E53ACD"/>
    <w:rsid w:val="00E80024"/>
    <w:rsid w:val="00F77B3A"/>
    <w:rsid w:val="00F94A57"/>
    <w:rsid w:val="00F96FA6"/>
    <w:rsid w:val="00FD35BF"/>
    <w:rsid w:val="00FE1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77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9339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9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chnungen-muster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echnungen-muster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DFD37-FEF4-6445-817C-4B3731DC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2019-09-25T06:02:00Z</dcterms:created>
  <dcterms:modified xsi:type="dcterms:W3CDTF">2019-09-25T06:02:00Z</dcterms:modified>
</cp:coreProperties>
</file>